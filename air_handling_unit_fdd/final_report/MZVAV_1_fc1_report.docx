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One Report</w:t>
      </w:r>
    </w:p>
    <w:p>
      <w:r>
        <w:t>Fault condition one of ASHRAE Guideline 36 is related to flagging poor performance of a AHU variable supply fan attempting to control to a duct pressure setpoint. Fault condition equation as defined by ASHRAE:</w:t>
      </w:r>
    </w:p>
    <w:p>
      <w:r>
        <w:drawing>
          <wp:inline xmlns:a="http://schemas.openxmlformats.org/drawingml/2006/main" xmlns:pic="http://schemas.openxmlformats.org/drawingml/2006/picture">
            <wp:extent cx="5486400" cy="281858"/>
            <wp:docPr id="1" name="Picture 1"/>
            <wp:cNvGraphicFramePr>
              <a:graphicFrameLocks noChangeAspect="1"/>
            </wp:cNvGraphicFramePr>
            <a:graphic>
              <a:graphicData uri="http://schemas.openxmlformats.org/drawingml/2006/picture">
                <pic:pic>
                  <pic:nvPicPr>
                    <pic:cNvPr id="0" name="fc1_definition.png"/>
                    <pic:cNvPicPr/>
                  </pic:nvPicPr>
                  <pic:blipFill>
                    <a:blip r:embed="rId9"/>
                    <a:stretch>
                      <a:fillRect/>
                    </a:stretch>
                  </pic:blipFill>
                  <pic:spPr>
                    <a:xfrm>
                      <a:off x="0" y="0"/>
                      <a:ext cx="5486400" cy="281858"/>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228600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2286000"/>
                    </a:xfrm>
                    <a:prstGeom prst="rect"/>
                  </pic:spPr>
                </pic:pic>
              </a:graphicData>
            </a:graphic>
          </wp:inline>
        </w:drawing>
      </w:r>
    </w:p>
    <w:p>
      <w:pPr>
        <w:pStyle w:val="Heading2"/>
      </w:pPr>
      <w:r>
        <w:t>Dataset Statistics</w:t>
      </w:r>
    </w:p>
    <w:p>
      <w:pPr>
        <w:pStyle w:val="ListBullet"/>
      </w:pPr>
      <w:r>
        <w:t>Total time in days calculated in dataset: 10.0</w:t>
      </w:r>
    </w:p>
    <w:p>
      <w:pPr>
        <w:pStyle w:val="ListBullet"/>
      </w:pPr>
      <w:r>
        <w:t>Total time in hours calculated in dataset: 239.91666666666666</w:t>
      </w:r>
    </w:p>
    <w:p>
      <w:pPr>
        <w:pStyle w:val="ListBullet"/>
      </w:pPr>
      <w:r>
        <w:t>Total time in hours for when fault flag is True: 35.916666666666664</w:t>
      </w:r>
    </w:p>
    <w:p>
      <w:pPr>
        <w:pStyle w:val="ListBullet"/>
      </w:pPr>
      <w:r>
        <w:t>Percent of time in the dataset when the fault flag is True: 13.61%</w:t>
      </w:r>
    </w:p>
    <w:p>
      <w:pPr>
        <w:pStyle w:val="ListBullet"/>
      </w:pPr>
      <w:r>
        <w:t>Percent of time in the dataset when the fault flag is False: 86.39%</w:t>
      </w:r>
    </w:p>
    <w:p>
      <w:pPr>
        <w:pStyle w:val="ListBullet"/>
      </w:pPr>
      <w:r>
        <w:t>Calculated motor runtime in hours based off of VFD signal &gt; zero: 38.5</w:t>
      </w:r>
    </w:p>
    <w:p/>
    <w:p>
      <w:pPr>
        <w:pStyle w:val="Heading2"/>
      </w:pPr>
      <w:r>
        <w:t>Time-of-day Histogram Plots</w:t>
      </w:r>
    </w:p>
    <w:p>
      <w:r>
        <w:drawing>
          <wp:inline xmlns:a="http://schemas.openxmlformats.org/drawingml/2006/main" xmlns:pic="http://schemas.openxmlformats.org/drawingml/2006/picture">
            <wp:extent cx="5486400" cy="2286000"/>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2286000"/>
                    </a:xfrm>
                    <a:prstGeom prst="rect"/>
                  </pic:spPr>
                </pic:pic>
              </a:graphicData>
            </a:graphic>
          </wp:inline>
        </w:drawing>
      </w:r>
    </w:p>
    <w:p>
      <w:pPr>
        <w:pStyle w:val="ListBullet"/>
      </w:pPr>
      <w:r>
        <w:t>Average duct system pressure for when in fault condition (fan VFD speed &gt; 95%): 68.91"WC</w:t>
      </w:r>
    </w:p>
    <w:p>
      <w:pPr>
        <w:pStyle w:val="Heading1"/>
      </w:pPr>
      <w:r>
        <w:t>Summary Statistics filtered for when the AHU is running</w:t>
      </w:r>
    </w:p>
    <w:p>
      <w:pPr>
        <w:pStyle w:val="Heading3"/>
      </w:pPr>
      <w:r>
        <w:t>VFD Speed</w:t>
      </w:r>
    </w:p>
    <w:p>
      <w:pPr>
        <w:pStyle w:val="ListBullet"/>
      </w:pPr>
      <w:r>
        <w:t>count    402.0</w:t>
        <w:br/>
        <w:t>mean       1.0</w:t>
        <w:br/>
        <w:t>std        0.0</w:t>
        <w:br/>
        <w:t>min        1.0</w:t>
        <w:br/>
        <w:t>25%        1.0</w:t>
        <w:br/>
        <w:t>50%        1.0</w:t>
        <w:br/>
        <w:t>75%        1.0</w:t>
        <w:br/>
        <w:t>max        1.0</w:t>
        <w:br/>
        <w:t>Name: AHU: Supply Air Fan Speed Control Signal, dtype: float64</w:t>
      </w:r>
    </w:p>
    <w:p>
      <w:pPr>
        <w:pStyle w:val="Heading3"/>
      </w:pPr>
      <w:r>
        <w:t>Duct Pressure</w:t>
      </w:r>
    </w:p>
    <w:p>
      <w:pPr>
        <w:pStyle w:val="ListBullet"/>
      </w:pPr>
      <w:r>
        <w:t>count    402.000000</w:t>
        <w:br/>
        <w:t>mean      69.523632</w:t>
        <w:br/>
        <w:t>std        3.598575</w:t>
        <w:br/>
        <w:t>min       61.700001</w:t>
        <w:br/>
        <w:t>25%       65.900002</w:t>
        <w:br/>
        <w:t>50%       70.300003</w:t>
        <w:br/>
        <w:t>75%       71.900002</w:t>
        <w:br/>
        <w:t>max       77.800003</w:t>
        <w:br/>
        <w:t>Name: AHU: Supply Air Duct Static Pressure, dtype: float64</w:t>
      </w:r>
    </w:p>
    <w:p>
      <w:pPr>
        <w:pStyle w:val="Heading3"/>
      </w:pPr>
      <w:r>
        <w:t>Duct Pressure Setpoint</w:t>
      </w:r>
    </w:p>
    <w:p>
      <w:pPr>
        <w:pStyle w:val="ListBullet"/>
      </w:pPr>
      <w:r>
        <w:t>count    402.0</w:t>
        <w:br/>
        <w:t>mean      75.0</w:t>
        <w:br/>
        <w:t>std        0.0</w:t>
        <w:br/>
        <w:t>min       75.0</w:t>
        <w:br/>
        <w:t>25%       75.0</w:t>
        <w:br/>
        <w:t>50%       75.0</w:t>
        <w:br/>
        <w:t>75%       75.0</w:t>
        <w:br/>
        <w:t>max       75.0</w:t>
        <w:br/>
        <w:t>Name: AHU: Supply Air Duct Static Pressure Set Point, dtype: float64</w:t>
      </w:r>
    </w:p>
    <w:p>
      <w:pPr>
        <w:pStyle w:val="Heading2"/>
      </w:pPr>
      <w:r>
        <w:t>Suggestions based on data analysis</w:t>
      </w:r>
    </w:p>
    <w:p>
      <w:pPr>
        <w:pStyle w:val="ListBullet"/>
      </w:pPr>
      <w:r>
        <w:t>The percent True metric that represents the amount of time for when the fault flag is True is high indicating the fan is running at high speeds and appearing to not generate good duct static pressure</w:t>
      </w:r>
    </w:p>
    <w:p>
      <w:pPr>
        <w:pStyle w:val="ListBullet"/>
      </w:pPr>
      <w:r>
        <w:t xml:space="preserve">No duct static pressure setpoint reset detected consider implementing a reset strategy to save AHU fan energy </w:t>
      </w:r>
    </w:p>
    <w:p>
      <w:r>
        <w:rPr>
          <w:rStyle w:val="Emphasis"/>
        </w:rPr>
        <w:t>Report generated: Sun Jan  7 11:42:49 2024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